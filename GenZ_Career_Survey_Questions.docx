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Survey Questions: Understanding the Career Aspirations of Gen Z</w:t>
      </w:r>
    </w:p>
    <w:p>
      <w:pPr>
        <w:pStyle w:val="ListNumber"/>
      </w:pPr>
      <w:r>
        <w:t>1. What is your age group?</w:t>
      </w:r>
    </w:p>
    <w:p>
      <w:pPr>
        <w:ind w:left="480"/>
      </w:pPr>
      <w:r>
        <w:t>Under 18</w:t>
      </w:r>
    </w:p>
    <w:p>
      <w:pPr>
        <w:ind w:left="480"/>
      </w:pPr>
      <w:r>
        <w:t>18–20</w:t>
      </w:r>
    </w:p>
    <w:p>
      <w:pPr>
        <w:ind w:left="480"/>
      </w:pPr>
      <w:r>
        <w:t>21–23</w:t>
      </w:r>
    </w:p>
    <w:p>
      <w:pPr>
        <w:ind w:left="480"/>
      </w:pPr>
      <w:r>
        <w:t>24–26</w:t>
      </w:r>
    </w:p>
    <w:p>
      <w:pPr>
        <w:ind w:left="480"/>
      </w:pPr>
      <w:r>
        <w:t>Above 26</w:t>
      </w:r>
    </w:p>
    <w:p>
      <w:pPr>
        <w:pStyle w:val="ListNumber"/>
      </w:pPr>
      <w:r>
        <w:t>2. What is your gender?</w:t>
      </w:r>
    </w:p>
    <w:p>
      <w:pPr>
        <w:ind w:left="480"/>
      </w:pPr>
      <w:r>
        <w:t>Male</w:t>
      </w:r>
    </w:p>
    <w:p>
      <w:pPr>
        <w:ind w:left="480"/>
      </w:pPr>
      <w:r>
        <w:t>Female</w:t>
      </w:r>
    </w:p>
    <w:p>
      <w:pPr>
        <w:ind w:left="480"/>
      </w:pPr>
      <w:r>
        <w:t>Non-binary</w:t>
      </w:r>
    </w:p>
    <w:p>
      <w:pPr>
        <w:ind w:left="480"/>
      </w:pPr>
      <w:r>
        <w:t>Prefer not to say</w:t>
      </w:r>
    </w:p>
    <w:p>
      <w:pPr>
        <w:pStyle w:val="ListNumber"/>
      </w:pPr>
      <w:r>
        <w:t>3. What is your current status?</w:t>
      </w:r>
    </w:p>
    <w:p>
      <w:pPr>
        <w:ind w:left="480"/>
      </w:pPr>
      <w:r>
        <w:t>Student</w:t>
      </w:r>
    </w:p>
    <w:p>
      <w:pPr>
        <w:ind w:left="480"/>
      </w:pPr>
      <w:r>
        <w:t>Intern</w:t>
      </w:r>
    </w:p>
    <w:p>
      <w:pPr>
        <w:ind w:left="480"/>
      </w:pPr>
      <w:r>
        <w:t>Employed</w:t>
      </w:r>
    </w:p>
    <w:p>
      <w:pPr>
        <w:ind w:left="480"/>
      </w:pPr>
      <w:r>
        <w:t>Freelancer</w:t>
      </w:r>
    </w:p>
    <w:p>
      <w:pPr>
        <w:ind w:left="480"/>
      </w:pPr>
      <w:r>
        <w:t>Unemployed</w:t>
      </w:r>
    </w:p>
    <w:p>
      <w:pPr>
        <w:pStyle w:val="ListNumber"/>
      </w:pPr>
      <w:r>
        <w:t>4. Which level of education have you completed?</w:t>
      </w:r>
    </w:p>
    <w:p>
      <w:pPr>
        <w:ind w:left="480"/>
      </w:pPr>
      <w:r>
        <w:t>High School</w:t>
      </w:r>
    </w:p>
    <w:p>
      <w:pPr>
        <w:ind w:left="480"/>
      </w:pPr>
      <w:r>
        <w:t>Diploma</w:t>
      </w:r>
    </w:p>
    <w:p>
      <w:pPr>
        <w:ind w:left="480"/>
      </w:pPr>
      <w:r>
        <w:t>Undergraduate (Bachelor’s)</w:t>
      </w:r>
    </w:p>
    <w:p>
      <w:pPr>
        <w:ind w:left="480"/>
      </w:pPr>
      <w:r>
        <w:t>Postgraduate (Master’s or higher)</w:t>
      </w:r>
    </w:p>
    <w:p>
      <w:pPr>
        <w:ind w:left="480"/>
      </w:pPr>
      <w:r>
        <w:t>Other</w:t>
      </w:r>
    </w:p>
    <w:p>
      <w:pPr>
        <w:pStyle w:val="ListNumber"/>
      </w:pPr>
      <w:r>
        <w:t>5. Which city/state are you currently based in?</w:t>
      </w:r>
    </w:p>
    <w:p>
      <w:pPr>
        <w:ind w:left="480"/>
      </w:pPr>
      <w:r>
        <w:t>(Short Answer)</w:t>
      </w:r>
    </w:p>
    <w:p>
      <w:pPr>
        <w:pStyle w:val="ListNumber"/>
      </w:pPr>
      <w:r>
        <w:t>6. Which type of work setting do you prefer?</w:t>
      </w:r>
    </w:p>
    <w:p>
      <w:pPr>
        <w:ind w:left="480"/>
      </w:pPr>
      <w:r>
        <w:t>Remote</w:t>
      </w:r>
    </w:p>
    <w:p>
      <w:pPr>
        <w:ind w:left="480"/>
      </w:pPr>
      <w:r>
        <w:t>On-site</w:t>
      </w:r>
    </w:p>
    <w:p>
      <w:pPr>
        <w:ind w:left="480"/>
      </w:pPr>
      <w:r>
        <w:t>Hybrid</w:t>
      </w:r>
    </w:p>
    <w:p>
      <w:pPr>
        <w:ind w:left="480"/>
      </w:pPr>
      <w:r>
        <w:t>No preference</w:t>
      </w:r>
    </w:p>
    <w:p>
      <w:pPr>
        <w:pStyle w:val="ListNumber"/>
      </w:pPr>
      <w:r>
        <w:t>7. Which industries are you interested in working in? (Select all that apply)</w:t>
      </w:r>
    </w:p>
    <w:p>
      <w:pPr>
        <w:ind w:left="480"/>
      </w:pPr>
      <w:r>
        <w:t>IT / Software</w:t>
      </w:r>
    </w:p>
    <w:p>
      <w:pPr>
        <w:ind w:left="480"/>
      </w:pPr>
      <w:r>
        <w:t>Finance</w:t>
      </w:r>
    </w:p>
    <w:p>
      <w:pPr>
        <w:ind w:left="480"/>
      </w:pPr>
      <w:r>
        <w:t>Marketing / Sales</w:t>
      </w:r>
    </w:p>
    <w:p>
      <w:pPr>
        <w:ind w:left="480"/>
      </w:pPr>
      <w:r>
        <w:t>Healthcare</w:t>
      </w:r>
    </w:p>
    <w:p>
      <w:pPr>
        <w:ind w:left="480"/>
      </w:pPr>
      <w:r>
        <w:t>Government / PSU</w:t>
      </w:r>
    </w:p>
    <w:p>
      <w:pPr>
        <w:ind w:left="480"/>
      </w:pPr>
      <w:r>
        <w:t>Education</w:t>
      </w:r>
    </w:p>
    <w:p>
      <w:pPr>
        <w:ind w:left="480"/>
      </w:pPr>
      <w:r>
        <w:t>Creative / Design</w:t>
      </w:r>
    </w:p>
    <w:p>
      <w:pPr>
        <w:ind w:left="480"/>
      </w:pPr>
      <w:r>
        <w:t>NGO / Social Work</w:t>
      </w:r>
    </w:p>
    <w:p>
      <w:pPr>
        <w:ind w:left="480"/>
      </w:pPr>
      <w:r>
        <w:t>Entrepreneurship</w:t>
      </w:r>
    </w:p>
    <w:p>
      <w:pPr>
        <w:ind w:left="480"/>
      </w:pPr>
      <w:r>
        <w:t>Other: _______</w:t>
      </w:r>
    </w:p>
    <w:p>
      <w:pPr>
        <w:pStyle w:val="ListNumber"/>
      </w:pPr>
      <w:r>
        <w:t>8. What is your minimum expected monthly salary (in INR)?</w:t>
      </w:r>
    </w:p>
    <w:p>
      <w:pPr>
        <w:ind w:left="480"/>
      </w:pPr>
      <w:r>
        <w:t>Below ₹15,000</w:t>
      </w:r>
    </w:p>
    <w:p>
      <w:pPr>
        <w:ind w:left="480"/>
      </w:pPr>
      <w:r>
        <w:t>₹15,000 – ₹25,000</w:t>
      </w:r>
    </w:p>
    <w:p>
      <w:pPr>
        <w:ind w:left="480"/>
      </w:pPr>
      <w:r>
        <w:t>₹25,000 – ₹35,000</w:t>
      </w:r>
    </w:p>
    <w:p>
      <w:pPr>
        <w:ind w:left="480"/>
      </w:pPr>
      <w:r>
        <w:t>₹35,000 – ₹50,000</w:t>
      </w:r>
    </w:p>
    <w:p>
      <w:pPr>
        <w:ind w:left="480"/>
      </w:pPr>
      <w:r>
        <w:t>Above ₹50,000</w:t>
      </w:r>
    </w:p>
    <w:p>
      <w:pPr>
        <w:pStyle w:val="ListNumber"/>
      </w:pPr>
      <w:r>
        <w:t>9. What are your top 3 motivators while choosing a career? (Select up to 3)</w:t>
      </w:r>
    </w:p>
    <w:p>
      <w:pPr>
        <w:ind w:left="480"/>
      </w:pPr>
      <w:r>
        <w:t>Good salary and benefits</w:t>
      </w:r>
    </w:p>
    <w:p>
      <w:pPr>
        <w:ind w:left="480"/>
      </w:pPr>
      <w:r>
        <w:t>Job security</w:t>
      </w:r>
    </w:p>
    <w:p>
      <w:pPr>
        <w:ind w:left="480"/>
      </w:pPr>
      <w:r>
        <w:t>Purpose-driven work</w:t>
      </w:r>
    </w:p>
    <w:p>
      <w:pPr>
        <w:ind w:left="480"/>
      </w:pPr>
      <w:r>
        <w:t>Learning and development</w:t>
      </w:r>
    </w:p>
    <w:p>
      <w:pPr>
        <w:ind w:left="480"/>
      </w:pPr>
      <w:r>
        <w:t>Growth opportunities</w:t>
      </w:r>
    </w:p>
    <w:p>
      <w:pPr>
        <w:ind w:left="480"/>
      </w:pPr>
      <w:r>
        <w:t>Work-life balance</w:t>
      </w:r>
    </w:p>
    <w:p>
      <w:pPr>
        <w:ind w:left="480"/>
      </w:pPr>
      <w:r>
        <w:t>Social impact</w:t>
      </w:r>
    </w:p>
    <w:p>
      <w:pPr>
        <w:ind w:left="480"/>
      </w:pPr>
      <w:r>
        <w:t>Brand name of company</w:t>
      </w:r>
    </w:p>
    <w:p>
      <w:pPr>
        <w:pStyle w:val="ListNumber"/>
      </w:pPr>
      <w:r>
        <w:t>10. What kind of company would you prefer to work in?</w:t>
      </w:r>
    </w:p>
    <w:p>
      <w:pPr>
        <w:ind w:left="480"/>
      </w:pPr>
      <w:r>
        <w:t>Startup</w:t>
      </w:r>
    </w:p>
    <w:p>
      <w:pPr>
        <w:ind w:left="480"/>
      </w:pPr>
      <w:r>
        <w:t>MNC (Multinational Company)</w:t>
      </w:r>
    </w:p>
    <w:p>
      <w:pPr>
        <w:ind w:left="480"/>
      </w:pPr>
      <w:r>
        <w:t>Government organization</w:t>
      </w:r>
    </w:p>
    <w:p>
      <w:pPr>
        <w:ind w:left="480"/>
      </w:pPr>
      <w:r>
        <w:t>NGO</w:t>
      </w:r>
    </w:p>
    <w:p>
      <w:pPr>
        <w:ind w:left="480"/>
      </w:pPr>
      <w:r>
        <w:t>Freelance / Gig work</w:t>
      </w:r>
    </w:p>
    <w:p>
      <w:pPr>
        <w:pStyle w:val="ListNumber"/>
      </w:pPr>
      <w:r>
        <w:t>11. How important is work-life balance to you?</w:t>
      </w:r>
    </w:p>
    <w:p>
      <w:pPr>
        <w:ind w:left="480"/>
      </w:pPr>
      <w:r>
        <w:t>Very important</w:t>
      </w:r>
    </w:p>
    <w:p>
      <w:pPr>
        <w:ind w:left="480"/>
      </w:pPr>
      <w:r>
        <w:t>Somewhat important</w:t>
      </w:r>
    </w:p>
    <w:p>
      <w:pPr>
        <w:ind w:left="480"/>
      </w:pPr>
      <w:r>
        <w:t>Neutral</w:t>
      </w:r>
    </w:p>
    <w:p>
      <w:pPr>
        <w:ind w:left="480"/>
      </w:pPr>
      <w:r>
        <w:t>Not important</w:t>
      </w:r>
    </w:p>
    <w:p>
      <w:pPr>
        <w:pStyle w:val="ListNumber"/>
      </w:pPr>
      <w:r>
        <w:t>12. Which work culture traits matter the most to you? (Select up to 3)</w:t>
      </w:r>
    </w:p>
    <w:p>
      <w:pPr>
        <w:ind w:left="480"/>
      </w:pPr>
      <w:r>
        <w:t>Flexibility</w:t>
      </w:r>
    </w:p>
    <w:p>
      <w:pPr>
        <w:ind w:left="480"/>
      </w:pPr>
      <w:r>
        <w:t>Team collaboration</w:t>
      </w:r>
    </w:p>
    <w:p>
      <w:pPr>
        <w:ind w:left="480"/>
      </w:pPr>
      <w:r>
        <w:t>Mentorship</w:t>
      </w:r>
    </w:p>
    <w:p>
      <w:pPr>
        <w:ind w:left="480"/>
      </w:pPr>
      <w:r>
        <w:t>Innovation</w:t>
      </w:r>
    </w:p>
    <w:p>
      <w:pPr>
        <w:ind w:left="480"/>
      </w:pPr>
      <w:r>
        <w:t>Diversity &amp; Inclusion</w:t>
      </w:r>
    </w:p>
    <w:p>
      <w:pPr>
        <w:ind w:left="480"/>
      </w:pPr>
      <w:r>
        <w:t>Transparent communication</w:t>
      </w:r>
    </w:p>
    <w:p>
      <w:pPr>
        <w:pStyle w:val="ListNumber"/>
      </w:pPr>
      <w:r>
        <w:t>13. Which skills are you most interested in developing? (Select all that apply)</w:t>
      </w:r>
    </w:p>
    <w:p>
      <w:pPr>
        <w:ind w:left="480"/>
      </w:pPr>
      <w:r>
        <w:t>Communication &amp; Public Speaking</w:t>
      </w:r>
    </w:p>
    <w:p>
      <w:pPr>
        <w:ind w:left="480"/>
      </w:pPr>
      <w:r>
        <w:t>Technical / Coding</w:t>
      </w:r>
    </w:p>
    <w:p>
      <w:pPr>
        <w:ind w:left="480"/>
      </w:pPr>
      <w:r>
        <w:t>Leadership &amp; Management</w:t>
      </w:r>
    </w:p>
    <w:p>
      <w:pPr>
        <w:ind w:left="480"/>
      </w:pPr>
      <w:r>
        <w:t>Data Analysis</w:t>
      </w:r>
    </w:p>
    <w:p>
      <w:pPr>
        <w:ind w:left="480"/>
      </w:pPr>
      <w:r>
        <w:t>Marketing &amp; Branding</w:t>
      </w:r>
    </w:p>
    <w:p>
      <w:pPr>
        <w:ind w:left="480"/>
      </w:pPr>
      <w:r>
        <w:t>Financial Literacy</w:t>
      </w:r>
    </w:p>
    <w:p>
      <w:pPr>
        <w:ind w:left="480"/>
      </w:pPr>
      <w:r>
        <w:t>Creativity &amp; Design</w:t>
      </w:r>
    </w:p>
    <w:p>
      <w:pPr>
        <w:pStyle w:val="ListNumber"/>
      </w:pPr>
      <w:r>
        <w:t>14. Which platforms do you use for career-related content or job updates? (Select all that apply)</w:t>
      </w:r>
    </w:p>
    <w:p>
      <w:pPr>
        <w:ind w:left="480"/>
      </w:pPr>
      <w:r>
        <w:t>LinkedIn</w:t>
      </w:r>
    </w:p>
    <w:p>
      <w:pPr>
        <w:ind w:left="480"/>
      </w:pPr>
      <w:r>
        <w:t>Instagram</w:t>
      </w:r>
    </w:p>
    <w:p>
      <w:pPr>
        <w:ind w:left="480"/>
      </w:pPr>
      <w:r>
        <w:t>YouTube</w:t>
      </w:r>
    </w:p>
    <w:p>
      <w:pPr>
        <w:ind w:left="480"/>
      </w:pPr>
      <w:r>
        <w:t>Twitter/X</w:t>
      </w:r>
    </w:p>
    <w:p>
      <w:pPr>
        <w:ind w:left="480"/>
      </w:pPr>
      <w:r>
        <w:t>Job portals (Naukri, Indeed, etc.)</w:t>
      </w:r>
    </w:p>
    <w:p>
      <w:pPr>
        <w:ind w:left="480"/>
      </w:pPr>
      <w:r>
        <w:t>Company websites</w:t>
      </w:r>
    </w:p>
    <w:p>
      <w:pPr>
        <w:pStyle w:val="ListNumber"/>
      </w:pPr>
      <w:r>
        <w:t>15. Where would you prefer to work in the future?</w:t>
      </w:r>
    </w:p>
    <w:p>
      <w:pPr>
        <w:ind w:left="480"/>
      </w:pPr>
      <w:r>
        <w:t>Within India</w:t>
      </w:r>
    </w:p>
    <w:p>
      <w:pPr>
        <w:ind w:left="480"/>
      </w:pPr>
      <w:r>
        <w:t>Outside India</w:t>
      </w:r>
    </w:p>
    <w:p>
      <w:pPr>
        <w:ind w:left="480"/>
      </w:pPr>
      <w:r>
        <w:t>Open to both</w:t>
      </w:r>
    </w:p>
    <w:p>
      <w:pPr>
        <w:ind w:left="480"/>
      </w:pPr>
      <w:r>
        <w:t>Not sure yet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